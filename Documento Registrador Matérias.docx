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7D002" w14:textId="77777777" w:rsidR="00873C95" w:rsidRDefault="00000000">
      <w:r>
        <w:rPr>
          <w:rFonts w:ascii="Times New Roman" w:hAnsi="Times New Roman"/>
          <w:b/>
          <w:color w:val="000000"/>
          <w:sz w:val="36"/>
        </w:rPr>
        <w:t>Documento de Requisitos – Sistema Registrador Acadêmico</w:t>
      </w:r>
    </w:p>
    <w:p w14:paraId="7A13A734" w14:textId="77777777" w:rsidR="00873C95" w:rsidRDefault="00000000">
      <w:pPr>
        <w:rPr>
          <w:rFonts w:ascii="Times New Roman" w:hAnsi="Times New Roman"/>
          <w:color w:val="000000"/>
        </w:rPr>
      </w:pPr>
      <w:r w:rsidRPr="00B94F86">
        <w:rPr>
          <w:rFonts w:ascii="Times New Roman" w:hAnsi="Times New Roman"/>
          <w:color w:val="000000"/>
        </w:rPr>
        <w:t>Participantes do Projeto: Rafael de Paula, Gabriel Troni e Renan Machado</w:t>
      </w:r>
    </w:p>
    <w:p w14:paraId="2EB13CF5" w14:textId="352294A5" w:rsidR="00E05B68" w:rsidRPr="00B94F86" w:rsidRDefault="00E05B68">
      <w:proofErr w:type="spellStart"/>
      <w:r>
        <w:rPr>
          <w:rFonts w:ascii="Times New Roman" w:hAnsi="Times New Roman"/>
          <w:color w:val="000000"/>
        </w:rPr>
        <w:t>Cliente</w:t>
      </w:r>
      <w:proofErr w:type="spellEnd"/>
      <w:r>
        <w:rPr>
          <w:rFonts w:ascii="Times New Roman" w:hAnsi="Times New Roman"/>
          <w:color w:val="000000"/>
        </w:rPr>
        <w:t xml:space="preserve">: </w:t>
      </w:r>
      <w:proofErr w:type="spellStart"/>
      <w:r>
        <w:rPr>
          <w:rFonts w:ascii="Times New Roman" w:hAnsi="Times New Roman"/>
          <w:color w:val="000000"/>
        </w:rPr>
        <w:t>Rhadija</w:t>
      </w:r>
      <w:proofErr w:type="spellEnd"/>
      <w:r>
        <w:rPr>
          <w:rFonts w:ascii="Times New Roman" w:hAnsi="Times New Roman"/>
          <w:color w:val="000000"/>
        </w:rPr>
        <w:t xml:space="preserve"> Dib</w:t>
      </w:r>
    </w:p>
    <w:p w14:paraId="5F0264DC" w14:textId="77777777" w:rsidR="00873C95" w:rsidRPr="002C156F" w:rsidRDefault="00000000">
      <w:pPr>
        <w:rPr>
          <w:sz w:val="24"/>
          <w:szCs w:val="24"/>
        </w:rPr>
      </w:pPr>
      <w:r w:rsidRPr="002C156F">
        <w:rPr>
          <w:rFonts w:ascii="Times New Roman" w:hAnsi="Times New Roman"/>
          <w:b/>
          <w:color w:val="000000"/>
          <w:sz w:val="24"/>
          <w:szCs w:val="24"/>
        </w:rPr>
        <w:t>Objetivo do Sistema</w:t>
      </w:r>
    </w:p>
    <w:p w14:paraId="79E42635" w14:textId="77777777" w:rsidR="00873C95" w:rsidRDefault="00000000">
      <w:pPr>
        <w:rPr>
          <w:rFonts w:ascii="Times New Roman" w:hAnsi="Times New Roman" w:cs="Times New Roman"/>
        </w:rPr>
      </w:pPr>
      <w:r w:rsidRPr="00B94F86">
        <w:rPr>
          <w:rFonts w:ascii="Times New Roman" w:hAnsi="Times New Roman" w:cs="Times New Roman"/>
        </w:rPr>
        <w:t xml:space="preserve">O cliente deseja desenvolver um programa em Python que auxilie estudantes </w:t>
      </w:r>
      <w:proofErr w:type="gramStart"/>
      <w:r w:rsidRPr="00B94F86">
        <w:rPr>
          <w:rFonts w:ascii="Times New Roman" w:hAnsi="Times New Roman" w:cs="Times New Roman"/>
        </w:rPr>
        <w:t>a</w:t>
      </w:r>
      <w:proofErr w:type="gramEnd"/>
      <w:r w:rsidRPr="00B94F86">
        <w:rPr>
          <w:rFonts w:ascii="Times New Roman" w:hAnsi="Times New Roman" w:cs="Times New Roman"/>
        </w:rPr>
        <w:t xml:space="preserve"> organizarem seu desempenho acadêmico. O sistema deve permitir registrar matérias, lançar notas e faltas, e consultar informações de desempenho acadêmico como média, faltas restantes e nota </w:t>
      </w:r>
      <w:proofErr w:type="spellStart"/>
      <w:r w:rsidRPr="00B94F86">
        <w:rPr>
          <w:rFonts w:ascii="Times New Roman" w:hAnsi="Times New Roman" w:cs="Times New Roman"/>
        </w:rPr>
        <w:t>mínima</w:t>
      </w:r>
      <w:proofErr w:type="spellEnd"/>
      <w:r w:rsidRPr="00B94F86">
        <w:rPr>
          <w:rFonts w:ascii="Times New Roman" w:hAnsi="Times New Roman" w:cs="Times New Roman"/>
        </w:rPr>
        <w:t xml:space="preserve"> </w:t>
      </w:r>
      <w:proofErr w:type="spellStart"/>
      <w:r w:rsidRPr="00B94F86">
        <w:rPr>
          <w:rFonts w:ascii="Times New Roman" w:hAnsi="Times New Roman" w:cs="Times New Roman"/>
        </w:rPr>
        <w:t>necessária</w:t>
      </w:r>
      <w:proofErr w:type="spellEnd"/>
      <w:r w:rsidRPr="00B94F86">
        <w:rPr>
          <w:rFonts w:ascii="Times New Roman" w:hAnsi="Times New Roman" w:cs="Times New Roman"/>
        </w:rPr>
        <w:t xml:space="preserve"> para </w:t>
      </w:r>
      <w:proofErr w:type="spellStart"/>
      <w:r w:rsidRPr="00B94F86">
        <w:rPr>
          <w:rFonts w:ascii="Times New Roman" w:hAnsi="Times New Roman" w:cs="Times New Roman"/>
        </w:rPr>
        <w:t>aprovação</w:t>
      </w:r>
      <w:proofErr w:type="spellEnd"/>
      <w:r w:rsidRPr="00B94F86">
        <w:rPr>
          <w:rFonts w:ascii="Times New Roman" w:hAnsi="Times New Roman" w:cs="Times New Roman"/>
        </w:rPr>
        <w:t>.</w:t>
      </w:r>
    </w:p>
    <w:p w14:paraId="5268142A" w14:textId="14F005AF" w:rsidR="00E05B68" w:rsidRPr="002C156F" w:rsidRDefault="00E05B68" w:rsidP="00E05B68">
      <w:pPr>
        <w:rPr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Levantamento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Requisitos</w:t>
      </w:r>
      <w:proofErr w:type="spellEnd"/>
    </w:p>
    <w:p w14:paraId="33924D6C" w14:textId="1E42B848" w:rsidR="00E05B68" w:rsidRPr="00E05B68" w:rsidRDefault="00E05B68">
      <w:pPr>
        <w:rPr>
          <w:rFonts w:ascii="Times New Roman" w:hAnsi="Times New Roman" w:cs="Times New Roman"/>
          <w:lang w:val="pt-BR"/>
        </w:rPr>
      </w:pPr>
      <w:r w:rsidRPr="00E05B68">
        <w:rPr>
          <w:rFonts w:ascii="Times New Roman" w:hAnsi="Times New Roman" w:cs="Times New Roman"/>
          <w:lang w:val="pt-BR"/>
        </w:rPr>
        <w:t xml:space="preserve">Os requisitos deste sistema foram levantados a partir de uma reunião com o cliente, na qual foram discutidas as principais necessidades dos estudantes em relação à organização de suas matérias, notas e faltas. </w:t>
      </w:r>
      <w:r>
        <w:rPr>
          <w:rFonts w:ascii="Times New Roman" w:hAnsi="Times New Roman" w:cs="Times New Roman"/>
          <w:lang w:val="pt-BR"/>
        </w:rPr>
        <w:br/>
      </w:r>
      <w:r w:rsidRPr="00E05B68">
        <w:rPr>
          <w:rFonts w:ascii="Times New Roman" w:hAnsi="Times New Roman" w:cs="Times New Roman"/>
          <w:lang w:val="pt-BR"/>
        </w:rPr>
        <w:t>O objetivo identificado foi oferecer uma forma clara de acompanhamento.</w:t>
      </w:r>
      <w:r>
        <w:rPr>
          <w:rFonts w:ascii="Times New Roman" w:hAnsi="Times New Roman" w:cs="Times New Roman"/>
          <w:lang w:val="pt-BR"/>
        </w:rPr>
        <w:br/>
      </w:r>
      <w:r w:rsidRPr="00E05B68">
        <w:rPr>
          <w:rFonts w:ascii="Times New Roman" w:hAnsi="Times New Roman" w:cs="Times New Roman"/>
          <w:lang w:val="pt-BR"/>
        </w:rPr>
        <w:t>Dessa forma permitindo que os alunos se programem melhor durante o semestre, visualizando quantas faltas ainda podem ter e qual nota precisam alcançar nas próximas avaliações.</w:t>
      </w:r>
    </w:p>
    <w:p w14:paraId="409ABABC" w14:textId="77777777" w:rsidR="00873C95" w:rsidRPr="00B94F86" w:rsidRDefault="00000000">
      <w:pPr>
        <w:rPr>
          <w:sz w:val="24"/>
          <w:szCs w:val="24"/>
        </w:rPr>
      </w:pPr>
      <w:r w:rsidRPr="00B94F86">
        <w:rPr>
          <w:rFonts w:ascii="Times New Roman" w:hAnsi="Times New Roman"/>
          <w:b/>
          <w:color w:val="000000"/>
          <w:sz w:val="24"/>
          <w:szCs w:val="24"/>
        </w:rPr>
        <w:t>Requisitos Funcionais</w:t>
      </w:r>
    </w:p>
    <w:p w14:paraId="0AFAA554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RF1: O sistema deve exibir um menu principal com as funcionalidades disponíveis.</w:t>
      </w:r>
      <w:r w:rsidRPr="00B94F86">
        <w:rPr>
          <w:rFonts w:ascii="Times New Roman" w:hAnsi="Times New Roman"/>
          <w:color w:val="000000"/>
        </w:rPr>
        <w:br/>
        <w:t>(Prioridade: Alta)</w:t>
      </w:r>
    </w:p>
    <w:p w14:paraId="4CA531A0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RF2: O sistema deve permitir registrar novas matérias.</w:t>
      </w:r>
      <w:r w:rsidRPr="00B94F86">
        <w:rPr>
          <w:rFonts w:ascii="Times New Roman" w:hAnsi="Times New Roman"/>
          <w:color w:val="000000"/>
        </w:rPr>
        <w:br/>
        <w:t>(Prioridade: Alta)</w:t>
      </w:r>
    </w:p>
    <w:p w14:paraId="786DA41C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RF3: O sistema deve permitir adicionar notas a uma matéria específica.</w:t>
      </w:r>
      <w:r w:rsidRPr="00B94F86">
        <w:rPr>
          <w:rFonts w:ascii="Times New Roman" w:hAnsi="Times New Roman"/>
          <w:color w:val="000000"/>
        </w:rPr>
        <w:br/>
        <w:t>(Prioridade: Alta)</w:t>
      </w:r>
    </w:p>
    <w:p w14:paraId="213DAFF9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RF4: O sistema deve permitir adicionar faltas a uma matéria específica.</w:t>
      </w:r>
      <w:r w:rsidRPr="00B94F86">
        <w:rPr>
          <w:rFonts w:ascii="Times New Roman" w:hAnsi="Times New Roman"/>
          <w:color w:val="000000"/>
        </w:rPr>
        <w:br/>
        <w:t>(Prioridade: Alta)</w:t>
      </w:r>
    </w:p>
    <w:p w14:paraId="7AA6500A" w14:textId="77777777" w:rsidR="00B94F86" w:rsidRPr="00B94F86" w:rsidRDefault="00000000">
      <w:r w:rsidRPr="00B94F86">
        <w:rPr>
          <w:rFonts w:ascii="Times New Roman" w:hAnsi="Times New Roman"/>
          <w:color w:val="000000"/>
        </w:rPr>
        <w:t>RF5: O sistema deve calcular e exibir a média atual de cada matéria.</w:t>
      </w:r>
      <w:r w:rsidRPr="00B94F86">
        <w:rPr>
          <w:rFonts w:ascii="Times New Roman" w:hAnsi="Times New Roman"/>
          <w:color w:val="000000"/>
        </w:rPr>
        <w:br/>
        <w:t>(Prioridade: Alta)</w:t>
      </w:r>
    </w:p>
    <w:p w14:paraId="202C80F1" w14:textId="114AB8F5" w:rsidR="00873C95" w:rsidRPr="00B94F86" w:rsidRDefault="00000000">
      <w:r w:rsidRPr="00B94F86">
        <w:rPr>
          <w:rFonts w:ascii="Times New Roman" w:hAnsi="Times New Roman"/>
          <w:color w:val="000000"/>
        </w:rPr>
        <w:t xml:space="preserve">RF6: O </w:t>
      </w:r>
      <w:proofErr w:type="spellStart"/>
      <w:r w:rsidRPr="00B94F86">
        <w:rPr>
          <w:rFonts w:ascii="Times New Roman" w:hAnsi="Times New Roman"/>
          <w:color w:val="000000"/>
        </w:rPr>
        <w:t>sistema</w:t>
      </w:r>
      <w:proofErr w:type="spellEnd"/>
      <w:r w:rsidRPr="00B94F86">
        <w:rPr>
          <w:rFonts w:ascii="Times New Roman" w:hAnsi="Times New Roman"/>
          <w:color w:val="000000"/>
        </w:rPr>
        <w:t xml:space="preserve"> </w:t>
      </w:r>
      <w:proofErr w:type="spellStart"/>
      <w:r w:rsidRPr="00B94F86">
        <w:rPr>
          <w:rFonts w:ascii="Times New Roman" w:hAnsi="Times New Roman"/>
          <w:color w:val="000000"/>
        </w:rPr>
        <w:t>deve</w:t>
      </w:r>
      <w:proofErr w:type="spellEnd"/>
      <w:r w:rsidRPr="00B94F86">
        <w:rPr>
          <w:rFonts w:ascii="Times New Roman" w:hAnsi="Times New Roman"/>
          <w:color w:val="000000"/>
        </w:rPr>
        <w:t xml:space="preserve"> </w:t>
      </w:r>
      <w:proofErr w:type="spellStart"/>
      <w:r w:rsidRPr="00B94F86">
        <w:rPr>
          <w:rFonts w:ascii="Times New Roman" w:hAnsi="Times New Roman"/>
          <w:color w:val="000000"/>
        </w:rPr>
        <w:t>informar</w:t>
      </w:r>
      <w:proofErr w:type="spellEnd"/>
      <w:r w:rsidRPr="00B94F86">
        <w:rPr>
          <w:rFonts w:ascii="Times New Roman" w:hAnsi="Times New Roman"/>
          <w:color w:val="000000"/>
        </w:rPr>
        <w:t xml:space="preserve"> a nota mínima necessária na próxima prova para alcançar a média desejada.</w:t>
      </w:r>
      <w:r w:rsidRPr="00B94F86">
        <w:rPr>
          <w:rFonts w:ascii="Times New Roman" w:hAnsi="Times New Roman"/>
          <w:color w:val="000000"/>
        </w:rPr>
        <w:br/>
        <w:t>(Prioridade: Média)</w:t>
      </w:r>
    </w:p>
    <w:p w14:paraId="665B6ED9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RF7: O sistema deve exibir quantas faltas restantes o aluno pode ter antes da reprovação por presença.</w:t>
      </w:r>
      <w:r w:rsidRPr="00B94F86">
        <w:rPr>
          <w:rFonts w:ascii="Times New Roman" w:hAnsi="Times New Roman"/>
          <w:color w:val="000000"/>
        </w:rPr>
        <w:br/>
        <w:t>(Prioridade: Média)</w:t>
      </w:r>
    </w:p>
    <w:p w14:paraId="5CB857BE" w14:textId="77777777" w:rsidR="00873C95" w:rsidRPr="00B94F86" w:rsidRDefault="00000000">
      <w:pPr>
        <w:rPr>
          <w:sz w:val="24"/>
          <w:szCs w:val="24"/>
        </w:rPr>
      </w:pPr>
      <w:r w:rsidRPr="00B94F86">
        <w:rPr>
          <w:rFonts w:ascii="Times New Roman" w:hAnsi="Times New Roman"/>
          <w:b/>
          <w:color w:val="000000"/>
          <w:sz w:val="24"/>
          <w:szCs w:val="24"/>
        </w:rPr>
        <w:lastRenderedPageBreak/>
        <w:t>Requisitos Não Funcionais</w:t>
      </w:r>
    </w:p>
    <w:p w14:paraId="270AF6DB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Não definidos ainda.</w:t>
      </w:r>
    </w:p>
    <w:p w14:paraId="6AACF970" w14:textId="77777777" w:rsidR="00873C95" w:rsidRPr="00B94F86" w:rsidRDefault="00000000">
      <w:pPr>
        <w:rPr>
          <w:sz w:val="24"/>
          <w:szCs w:val="24"/>
        </w:rPr>
      </w:pPr>
      <w:r w:rsidRPr="00B94F86">
        <w:rPr>
          <w:rFonts w:ascii="Times New Roman" w:hAnsi="Times New Roman"/>
          <w:b/>
          <w:color w:val="000000"/>
          <w:sz w:val="24"/>
          <w:szCs w:val="24"/>
        </w:rPr>
        <w:t>Objetivos Futuros</w:t>
      </w:r>
    </w:p>
    <w:p w14:paraId="08EA1B47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• Implementar persistência de dados em arquivos.</w:t>
      </w:r>
    </w:p>
    <w:p w14:paraId="18252140" w14:textId="77777777" w:rsidR="00873C95" w:rsidRPr="00B94F86" w:rsidRDefault="00000000">
      <w:r w:rsidRPr="00B94F86">
        <w:rPr>
          <w:rFonts w:ascii="Times New Roman" w:hAnsi="Times New Roman"/>
          <w:color w:val="000000"/>
        </w:rPr>
        <w:t>• Realizar cálculos adicionais com médias (ex.: transferência de curso).</w:t>
      </w:r>
    </w:p>
    <w:p w14:paraId="63795F67" w14:textId="77777777" w:rsidR="00873C95" w:rsidRDefault="00000000">
      <w:r>
        <w:rPr>
          <w:rFonts w:ascii="Times New Roman" w:hAnsi="Times New Roman"/>
          <w:color w:val="000000"/>
          <w:sz w:val="24"/>
        </w:rPr>
        <w:t>• Adicionar alertas automáticos (ex.: risco de reprovação por faltas).</w:t>
      </w:r>
    </w:p>
    <w:sectPr w:rsidR="00873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095615">
    <w:abstractNumId w:val="8"/>
  </w:num>
  <w:num w:numId="2" w16cid:durableId="749742420">
    <w:abstractNumId w:val="6"/>
  </w:num>
  <w:num w:numId="3" w16cid:durableId="1024021317">
    <w:abstractNumId w:val="5"/>
  </w:num>
  <w:num w:numId="4" w16cid:durableId="2018117722">
    <w:abstractNumId w:val="4"/>
  </w:num>
  <w:num w:numId="5" w16cid:durableId="1677608185">
    <w:abstractNumId w:val="7"/>
  </w:num>
  <w:num w:numId="6" w16cid:durableId="277570731">
    <w:abstractNumId w:val="3"/>
  </w:num>
  <w:num w:numId="7" w16cid:durableId="690645568">
    <w:abstractNumId w:val="2"/>
  </w:num>
  <w:num w:numId="8" w16cid:durableId="410930237">
    <w:abstractNumId w:val="1"/>
  </w:num>
  <w:num w:numId="9" w16cid:durableId="2356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56F"/>
    <w:rsid w:val="0031643C"/>
    <w:rsid w:val="00326F90"/>
    <w:rsid w:val="00873C95"/>
    <w:rsid w:val="00AA1D8D"/>
    <w:rsid w:val="00B47730"/>
    <w:rsid w:val="00B94F86"/>
    <w:rsid w:val="00CB0664"/>
    <w:rsid w:val="00E05B68"/>
    <w:rsid w:val="00EA074E"/>
    <w:rsid w:val="00F34F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FD8C28"/>
  <w14:defaultImageDpi w14:val="300"/>
  <w15:docId w15:val="{8A279BDD-576E-4E80-8312-559C9B1A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Aluno</cp:lastModifiedBy>
  <cp:revision>4</cp:revision>
  <dcterms:created xsi:type="dcterms:W3CDTF">2013-12-23T23:15:00Z</dcterms:created>
  <dcterms:modified xsi:type="dcterms:W3CDTF">2025-09-08T12:15:00Z</dcterms:modified>
  <cp:category/>
</cp:coreProperties>
</file>